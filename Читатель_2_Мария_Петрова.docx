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Карточка читателя</w:t>
      </w:r>
    </w:p>
    <w:p>
      <w:r>
        <w:t>Имя: Мария Петрова</w:t>
      </w:r>
    </w:p>
    <w:p>
      <w:r>
        <w:t>Email: petrova@mail.ru</w:t>
      </w:r>
    </w:p>
    <w:p>
      <w:r>
        <w:t>Телефон: 89007654321</w:t>
      </w:r>
    </w:p>
    <w:p>
      <w:r>
        <w:t>ID читателя: 2</w:t>
      </w:r>
    </w:p>
    <w:p>
      <w:r>
        <w:t>Срок действия карты: до 31.12.2027</w:t>
      </w:r>
    </w:p>
    <w:p>
      <w:pPr>
        <w:pStyle w:val="Heading2"/>
      </w:pPr>
      <w:r>
        <w:t>История взятых книг</w:t>
      </w:r>
    </w:p>
    <w:p>
      <w:r>
        <w:t>Книга: Неогранённые алмазы</w:t>
      </w:r>
    </w:p>
    <w:p>
      <w:r>
        <w:t xml:space="preserve">  Автор: Анна Джейн</w:t>
      </w:r>
    </w:p>
    <w:p>
      <w:r>
        <w:t xml:space="preserve">  Жанр: Роман</w:t>
      </w:r>
    </w:p>
    <w:p>
      <w:r>
        <w:t xml:space="preserve">  Год: 2016</w:t>
      </w:r>
    </w:p>
    <w:p>
      <w:r>
        <w:t xml:space="preserve">  Дата выдачи: 2024-11-10</w:t>
      </w:r>
    </w:p>
    <w:p>
      <w:r>
        <w:t xml:space="preserve">  Дата возврата: Не возвращена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